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User Story Template</w:t>
      </w:r>
    </w:p>
    <w:p>
      <w:pPr>
        <w:pStyle w:val="Heading1"/>
      </w:pPr>
      <w:r>
        <w:t>Description</w:t>
      </w:r>
    </w:p>
    <w:p>
      <w:r>
        <w:t>As an admin, I want to view a dashboard of user statistics so that I can monitor user engagement and activity.</w:t>
      </w:r>
    </w:p>
    <w:p>
      <w:pPr>
        <w:pStyle w:val="Heading1"/>
      </w:pPr>
      <w:r>
        <w:t>Features</w:t>
      </w:r>
    </w:p>
    <w:p>
      <w:r>
        <w:t>- Real-time user statistics</w:t>
      </w:r>
    </w:p>
    <w:p>
      <w:r>
        <w:t>- Charts and graphs</w:t>
      </w:r>
    </w:p>
    <w:p>
      <w:r>
        <w:t>- Export data to CSV</w:t>
      </w:r>
    </w:p>
    <w:p>
      <w:pPr>
        <w:pStyle w:val="Heading1"/>
      </w:pPr>
      <w:r>
        <w:t>Story Points</w:t>
      </w:r>
    </w:p>
    <w:p>
      <w:r>
        <w:t>8</w:t>
      </w:r>
    </w:p>
    <w:p>
      <w:pPr>
        <w:pStyle w:val="Heading1"/>
      </w:pPr>
      <w:r>
        <w:t>Priority</w:t>
      </w:r>
    </w:p>
    <w:p>
      <w:r>
        <w:t>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