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JIRA User Story Template</w:t>
      </w:r>
    </w:p>
    <w:p>
      <w:pPr>
        <w:pStyle w:val="Heading1"/>
      </w:pPr>
      <w:r>
        <w:t>Description</w:t>
      </w:r>
    </w:p>
    <w:p>
      <w:r>
        <w:t>As a customer, I want to receive email notifications for order updates so that I am informed about the status of my purchases.</w:t>
      </w:r>
    </w:p>
    <w:p>
      <w:pPr>
        <w:pStyle w:val="Heading1"/>
      </w:pPr>
      <w:r>
        <w:t>Features</w:t>
      </w:r>
    </w:p>
    <w:p>
      <w:r>
        <w:t>- Email notifications for order confirmation</w:t>
      </w:r>
    </w:p>
    <w:p>
      <w:r>
        <w:t>- Email notifications for shipping</w:t>
      </w:r>
    </w:p>
    <w:p>
      <w:r>
        <w:t>- Email notifications for delivery</w:t>
      </w:r>
    </w:p>
    <w:p>
      <w:pPr>
        <w:pStyle w:val="Heading1"/>
      </w:pPr>
      <w:r>
        <w:t>Story Points</w:t>
      </w:r>
    </w:p>
    <w:p>
      <w:r>
        <w:t>3</w:t>
      </w:r>
    </w:p>
    <w:p>
      <w:pPr>
        <w:pStyle w:val="Heading1"/>
      </w:pPr>
      <w:r>
        <w:t>Priority</w:t>
      </w:r>
    </w:p>
    <w:p>
      <w:r>
        <w:t>High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